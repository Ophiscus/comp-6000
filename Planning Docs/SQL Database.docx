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Entities and Data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Blue text is for if we decide to expand the project to support multiple restaurants.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Customer</w:t>
      </w:r>
    </w:p>
    <w:p>
      <w:pPr>
        <w:numPr>
          <w:ilvl w:val="0"/>
          <w:numId w:val="11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Customer 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First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Last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User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 xml:space="preserve"> Password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DOB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Address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Contact Number</w:t>
      </w:r>
    </w:p>
    <w:p>
      <w:pPr>
        <w:numPr>
          <w:ilvl w:val="0"/>
          <w:numId w:val="0"/>
        </w:numPr>
        <w:jc w:val="center"/>
        <w:rPr>
          <w:rFonts w:hint="default"/>
          <w:lang w:val="en-GB"/>
        </w:rPr>
      </w:pPr>
    </w:p>
    <w:p>
      <w:pPr>
        <w:numPr>
          <w:ilvl w:val="0"/>
          <w:numId w:val="0"/>
        </w:numPr>
        <w:jc w:val="center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Restaurant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Restaurant 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Address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Contact Number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color w:val="0000FF"/>
          <w:u w:val="none"/>
          <w:lang w:val="en-GB"/>
        </w:rPr>
        <w:t>Owner</w:t>
      </w:r>
    </w:p>
    <w:p>
      <w:pPr>
        <w:numPr>
          <w:ilvl w:val="0"/>
          <w:numId w:val="0"/>
        </w:numPr>
        <w:jc w:val="center"/>
        <w:rPr>
          <w:rFonts w:hint="default"/>
          <w:u w:val="none"/>
          <w:lang w:val="en-GB"/>
        </w:rPr>
      </w:pPr>
    </w:p>
    <w:p>
      <w:pPr>
        <w:numPr>
          <w:ilvl w:val="0"/>
          <w:numId w:val="0"/>
        </w:numPr>
        <w:jc w:val="center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Staff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Staff 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First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Last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User 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Password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Contact Number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Role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color w:val="0000C7"/>
          <w:u w:val="none"/>
          <w:lang w:val="en-GB"/>
        </w:rPr>
        <w:t>Restaurant</w:t>
      </w:r>
    </w:p>
    <w:p>
      <w:pPr>
        <w:numPr>
          <w:ilvl w:val="0"/>
          <w:numId w:val="0"/>
        </w:numPr>
        <w:jc w:val="center"/>
        <w:rPr>
          <w:rFonts w:hint="default"/>
          <w:color w:val="0000FF"/>
          <w:u w:val="none"/>
          <w:lang w:val="en-GB"/>
        </w:rPr>
      </w:pPr>
    </w:p>
    <w:p>
      <w:pPr>
        <w:numPr>
          <w:ilvl w:val="0"/>
          <w:numId w:val="0"/>
        </w:numPr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single"/>
          <w:lang w:val="en-GB"/>
        </w:rPr>
        <w:t>Menu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MenuID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Start Date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End Date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0000C7"/>
          <w:u w:val="none"/>
          <w:lang w:val="en-GB"/>
        </w:rPr>
        <w:t>Restaurant</w:t>
      </w:r>
    </w:p>
    <w:p>
      <w:pPr>
        <w:rPr>
          <w:rFonts w:hint="default"/>
          <w:color w:val="0000C7"/>
          <w:u w:val="none"/>
          <w:lang w:val="en-GB"/>
        </w:rPr>
      </w:pPr>
      <w:r>
        <w:rPr>
          <w:rFonts w:hint="default"/>
          <w:color w:val="0000C7"/>
          <w:u w:val="none"/>
          <w:lang w:val="en-GB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single"/>
          <w:lang w:val="en-GB"/>
        </w:rPr>
        <w:t>Food Items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FoodID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Name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Description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Price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0000D1"/>
          <w:u w:val="none"/>
          <w:lang w:val="en-GB"/>
        </w:rPr>
        <w:t>Restaurant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single"/>
          <w:lang w:val="en-GB"/>
        </w:rPr>
        <w:t>Health Information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HInfoID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FoodID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Calories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Gluten Free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Vegan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Dairy Free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Ingredients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single"/>
          <w:lang w:val="en-GB"/>
        </w:rPr>
        <w:t>Reviews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ReviewID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CustomerID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FoodID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Date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Rating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ReviewText</w:t>
      </w:r>
    </w:p>
    <w:p>
      <w:pPr>
        <w:numPr>
          <w:ilvl w:val="0"/>
          <w:numId w:val="0"/>
        </w:numPr>
        <w:jc w:val="center"/>
        <w:rPr>
          <w:rFonts w:hint="default"/>
          <w:color w:val="auto"/>
          <w:u w:val="none"/>
          <w:lang w:val="en-GB"/>
        </w:rPr>
      </w:pPr>
    </w:p>
    <w:p>
      <w:pPr>
        <w:numPr>
          <w:ilvl w:val="0"/>
          <w:numId w:val="0"/>
        </w:numPr>
        <w:jc w:val="center"/>
        <w:rPr>
          <w:rFonts w:hint="default"/>
          <w:color w:val="auto"/>
          <w:u w:val="none"/>
          <w:lang w:val="en-GB"/>
        </w:rPr>
      </w:pPr>
    </w:p>
    <w:p>
      <w:pPr>
        <w:jc w:val="center"/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Orders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OrderID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Customer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Food item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Quantity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u w:val="none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Payslips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SlipID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StaffMember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Date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Amount</w:t>
      </w: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u w:val="none"/>
          <w:lang w:val="en-GB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Transaction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TransactionID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CustomerID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Item</w:t>
      </w:r>
      <w:bookmarkStart w:id="0" w:name="_GoBack"/>
      <w:bookmarkEnd w:id="0"/>
      <w:r>
        <w:rPr>
          <w:rFonts w:hint="default"/>
          <w:u w:val="none"/>
          <w:lang w:val="en-GB"/>
        </w:rPr>
        <w:t>ID</w:t>
      </w:r>
    </w:p>
    <w:p>
      <w:pPr>
        <w:numPr>
          <w:ilvl w:val="0"/>
          <w:numId w:val="12"/>
        </w:numPr>
        <w:ind w:left="420" w:leftChars="0" w:hanging="420" w:firstLineChars="0"/>
        <w:jc w:val="center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Payment Type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BC6DF8"/>
    <w:multiLevelType w:val="singleLevel"/>
    <w:tmpl w:val="E2BC6D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655D325"/>
    <w:multiLevelType w:val="singleLevel"/>
    <w:tmpl w:val="3655D3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819FB"/>
    <w:rsid w:val="0C152CC9"/>
    <w:rsid w:val="164A600E"/>
    <w:rsid w:val="1BF71432"/>
    <w:rsid w:val="277F4129"/>
    <w:rsid w:val="39B961A1"/>
    <w:rsid w:val="3DE61259"/>
    <w:rsid w:val="41AE639E"/>
    <w:rsid w:val="4C241DE6"/>
    <w:rsid w:val="53872662"/>
    <w:rsid w:val="548D0CAB"/>
    <w:rsid w:val="65BC0950"/>
    <w:rsid w:val="76583D55"/>
    <w:rsid w:val="76F2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2022-09-25T23:38:00Z</dcterms:created>
  <dc:creator>user</dc:creator>
  <cp:lastModifiedBy>user</cp:lastModifiedBy>
  <dcterms:modified xsi:type="dcterms:W3CDTF">2022-10-02T23:30:48Z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BF8BB7DDE5794644B8A45E2B015D1C70</vt:lpwstr>
  </property>
</Properties>
</file>